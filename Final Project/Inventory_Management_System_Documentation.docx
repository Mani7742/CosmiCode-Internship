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Inventory Management System - Documentation</w:t>
      </w:r>
    </w:p>
    <w:p>
      <w:pPr>
        <w:pStyle w:val="Heading2"/>
      </w:pPr>
      <w:r>
        <w:t>1. Introduction</w:t>
      </w:r>
    </w:p>
    <w:p>
      <w:r>
        <w:t>The Inventory Management System is a desktop application built using Python, SQLite, and Tkinter. It allows users to manage products, sales, and stock efficiently. The application is suitable for small businesses that need a simple and lightweight solution for tracking inventory.</w:t>
      </w:r>
    </w:p>
    <w:p>
      <w:pPr>
        <w:pStyle w:val="Heading2"/>
      </w:pPr>
      <w:r>
        <w:t>2. Features</w:t>
      </w:r>
    </w:p>
    <w:p>
      <w:pPr>
        <w:pStyle w:val="ListBullet"/>
      </w:pPr>
      <w:r>
        <w:t>Product Management: Add, view, and delete products.</w:t>
      </w:r>
    </w:p>
    <w:p>
      <w:pPr>
        <w:pStyle w:val="ListBullet"/>
      </w:pPr>
      <w:r>
        <w:t>Sales Management: Record sales transactions and automatically reduce stock levels.</w:t>
      </w:r>
    </w:p>
    <w:p>
      <w:pPr>
        <w:pStyle w:val="ListBullet"/>
      </w:pPr>
      <w:r>
        <w:t>Stock Control: View current stock and prevent overselling.</w:t>
      </w:r>
    </w:p>
    <w:p>
      <w:pPr>
        <w:pStyle w:val="ListBullet"/>
      </w:pPr>
      <w:r>
        <w:t>Database: SQLite database is used to store product and sales data.</w:t>
      </w:r>
    </w:p>
    <w:p>
      <w:pPr>
        <w:pStyle w:val="Heading2"/>
      </w:pPr>
      <w:r>
        <w:t>3. Technology Stack</w:t>
      </w:r>
    </w:p>
    <w:p>
      <w:r>
        <w:t>The system is developed using the following technologies:</w:t>
      </w:r>
    </w:p>
    <w:p>
      <w:pPr>
        <w:pStyle w:val="ListBullet"/>
      </w:pPr>
      <w:r>
        <w:t>Python 3</w:t>
      </w:r>
    </w:p>
    <w:p>
      <w:pPr>
        <w:pStyle w:val="ListBullet"/>
      </w:pPr>
      <w:r>
        <w:t>Tkinter (for GUI)</w:t>
      </w:r>
    </w:p>
    <w:p>
      <w:pPr>
        <w:pStyle w:val="ListBullet"/>
      </w:pPr>
      <w:r>
        <w:t>SQLite (for database)</w:t>
      </w:r>
    </w:p>
    <w:p>
      <w:pPr>
        <w:pStyle w:val="Heading2"/>
      </w:pPr>
      <w:r>
        <w:t>4. Database Schema</w:t>
      </w:r>
    </w:p>
    <w:p>
      <w:r>
        <w:t>The application uses three main tables:</w:t>
      </w:r>
    </w:p>
    <w:p>
      <w:pPr>
        <w:pStyle w:val="ListBullet"/>
      </w:pPr>
      <w:r>
        <w:t>Table: products</w:t>
      </w:r>
    </w:p>
    <w:p>
      <w:pPr>
        <w:pStyle w:val="ListBullet2"/>
      </w:pPr>
      <w:r>
        <w:t>id - Primary Key</w:t>
      </w:r>
    </w:p>
    <w:p>
      <w:pPr>
        <w:pStyle w:val="ListBullet2"/>
      </w:pPr>
      <w:r>
        <w:t>code - Unique product code</w:t>
      </w:r>
    </w:p>
    <w:p>
      <w:pPr>
        <w:pStyle w:val="ListBullet2"/>
      </w:pPr>
      <w:r>
        <w:t>name - Product name</w:t>
      </w:r>
    </w:p>
    <w:p>
      <w:pPr>
        <w:pStyle w:val="ListBullet2"/>
      </w:pPr>
      <w:r>
        <w:t>category - Product category</w:t>
      </w:r>
    </w:p>
    <w:p>
      <w:pPr>
        <w:pStyle w:val="ListBullet2"/>
      </w:pPr>
      <w:r>
        <w:t>cost - Purchase cost</w:t>
      </w:r>
    </w:p>
    <w:p>
      <w:pPr>
        <w:pStyle w:val="ListBullet2"/>
      </w:pPr>
      <w:r>
        <w:t>price - Selling price</w:t>
      </w:r>
    </w:p>
    <w:p>
      <w:pPr>
        <w:pStyle w:val="ListBullet2"/>
      </w:pPr>
      <w:r>
        <w:t>stock - Current stock quantity</w:t>
      </w:r>
    </w:p>
    <w:p>
      <w:pPr>
        <w:pStyle w:val="ListBullet2"/>
      </w:pPr>
      <w:r>
        <w:t>supplier - Supplier name</w:t>
      </w:r>
    </w:p>
    <w:p>
      <w:pPr>
        <w:pStyle w:val="ListBullet"/>
      </w:pPr>
      <w:r>
        <w:t>Table: sales</w:t>
      </w:r>
    </w:p>
    <w:p>
      <w:pPr>
        <w:pStyle w:val="ListBullet2"/>
      </w:pPr>
      <w:r>
        <w:t>id - Primary Key</w:t>
      </w:r>
    </w:p>
    <w:p>
      <w:pPr>
        <w:pStyle w:val="ListBullet2"/>
      </w:pPr>
      <w:r>
        <w:t>invoice_no - Unique invoice number</w:t>
      </w:r>
    </w:p>
    <w:p>
      <w:pPr>
        <w:pStyle w:val="ListBullet2"/>
      </w:pPr>
      <w:r>
        <w:t>sale_date - Date of sale</w:t>
      </w:r>
    </w:p>
    <w:p>
      <w:pPr>
        <w:pStyle w:val="ListBullet2"/>
      </w:pPr>
      <w:r>
        <w:t>total_amount - Total sale amount</w:t>
      </w:r>
    </w:p>
    <w:p>
      <w:pPr>
        <w:pStyle w:val="ListBullet2"/>
      </w:pPr>
      <w:r>
        <w:t>paid_amount - Amount paid</w:t>
      </w:r>
    </w:p>
    <w:p>
      <w:pPr>
        <w:pStyle w:val="ListBullet2"/>
      </w:pPr>
      <w:r>
        <w:t>cashier - Name of cashier</w:t>
      </w:r>
    </w:p>
    <w:p>
      <w:pPr>
        <w:pStyle w:val="ListBullet"/>
      </w:pPr>
      <w:r>
        <w:t>Table: sale_items</w:t>
      </w:r>
    </w:p>
    <w:p>
      <w:pPr>
        <w:pStyle w:val="ListBullet2"/>
      </w:pPr>
      <w:r>
        <w:t>id - Primary Key</w:t>
      </w:r>
    </w:p>
    <w:p>
      <w:pPr>
        <w:pStyle w:val="ListBullet2"/>
      </w:pPr>
      <w:r>
        <w:t>sale_id - References sales table</w:t>
      </w:r>
    </w:p>
    <w:p>
      <w:pPr>
        <w:pStyle w:val="ListBullet2"/>
      </w:pPr>
      <w:r>
        <w:t>product_id - References products table</w:t>
      </w:r>
    </w:p>
    <w:p>
      <w:pPr>
        <w:pStyle w:val="ListBullet2"/>
      </w:pPr>
      <w:r>
        <w:t>quantity - Quantity sold</w:t>
      </w:r>
    </w:p>
    <w:p>
      <w:pPr>
        <w:pStyle w:val="ListBullet2"/>
      </w:pPr>
      <w:r>
        <w:t>selling_price - Selling price per item</w:t>
      </w:r>
    </w:p>
    <w:p>
      <w:pPr>
        <w:pStyle w:val="ListBullet2"/>
      </w:pPr>
      <w:r>
        <w:t>subtotal - Total for this item line</w:t>
      </w:r>
    </w:p>
    <w:p>
      <w:pPr>
        <w:pStyle w:val="Heading2"/>
      </w:pPr>
      <w:r>
        <w:t>5. Application Workflow</w:t>
      </w:r>
    </w:p>
    <w:p>
      <w:pPr>
        <w:pStyle w:val="ListNumber"/>
      </w:pPr>
      <w:r>
        <w:t>User opens the application.</w:t>
      </w:r>
    </w:p>
    <w:p>
      <w:pPr>
        <w:pStyle w:val="ListNumber"/>
      </w:pPr>
      <w:r>
        <w:t>Database initializes if not already created.</w:t>
      </w:r>
    </w:p>
    <w:p>
      <w:pPr>
        <w:pStyle w:val="ListNumber"/>
      </w:pPr>
      <w:r>
        <w:t>User can add new products with details like code, name, category, cost, price, and stock.</w:t>
      </w:r>
    </w:p>
    <w:p>
      <w:pPr>
        <w:pStyle w:val="ListNumber"/>
      </w:pPr>
      <w:r>
        <w:t>Products are displayed in a table.</w:t>
      </w:r>
    </w:p>
    <w:p>
      <w:pPr>
        <w:pStyle w:val="ListNumber"/>
      </w:pPr>
      <w:r>
        <w:t>User can create a sale by selecting product ID and quantity.</w:t>
      </w:r>
    </w:p>
    <w:p>
      <w:pPr>
        <w:pStyle w:val="ListNumber"/>
      </w:pPr>
      <w:r>
        <w:t>Stock is automatically reduced when a sale is made.</w:t>
      </w:r>
    </w:p>
    <w:p>
      <w:pPr>
        <w:pStyle w:val="ListNumber"/>
      </w:pPr>
      <w:r>
        <w:t>Sales are recorded with invoice number and details.</w:t>
      </w:r>
    </w:p>
    <w:p>
      <w:pPr>
        <w:pStyle w:val="Heading2"/>
      </w:pPr>
      <w:r>
        <w:t>6. User Interface</w:t>
      </w:r>
    </w:p>
    <w:p>
      <w:r>
        <w:t>The interface contains the following elements:</w:t>
        <w:br/>
        <w:t>- Buttons: Add Product, Make Sale, Refresh.</w:t>
        <w:br/>
        <w:t>- Table: Displays product details (ID, Code, Name, Price, Stock).</w:t>
        <w:br/>
        <w:t>- Dialogs: Add Product Form, Sale Entry Dialog.</w:t>
      </w:r>
    </w:p>
    <w:p>
      <w:pPr>
        <w:pStyle w:val="Heading2"/>
      </w:pPr>
      <w:r>
        <w:t>7. Code Structure</w:t>
      </w:r>
    </w:p>
    <w:p>
      <w:r>
        <w:t>The code is written in a single file with two main sections:</w:t>
        <w:br/>
        <w:t>1. Database Layer: Handles SQLite database operations.</w:t>
        <w:br/>
        <w:t>2. Tkinter UI Layer: Provides the graphical user interface for interaction.</w:t>
      </w:r>
    </w:p>
    <w:p>
      <w:pPr>
        <w:pStyle w:val="Heading2"/>
      </w:pPr>
      <w:r>
        <w:t>8. Future Improvements</w:t>
      </w:r>
    </w:p>
    <w:p>
      <w:pPr>
        <w:pStyle w:val="ListBullet"/>
      </w:pPr>
      <w:r>
        <w:t>Add product editing functionality.</w:t>
      </w:r>
    </w:p>
    <w:p>
      <w:pPr>
        <w:pStyle w:val="ListBullet"/>
      </w:pPr>
      <w:r>
        <w:t>Generate PDF/Excel reports for sales and stock.</w:t>
      </w:r>
    </w:p>
    <w:p>
      <w:pPr>
        <w:pStyle w:val="ListBullet"/>
      </w:pPr>
      <w:r>
        <w:t>Implement user authentication and roles.</w:t>
      </w:r>
    </w:p>
    <w:p>
      <w:pPr>
        <w:pStyle w:val="ListBullet"/>
      </w:pPr>
      <w:r>
        <w:t>Support barcode scanning for faster sales entry.</w:t>
      </w:r>
    </w:p>
    <w:p>
      <w:pPr>
        <w:pStyle w:val="ListBullet"/>
      </w:pPr>
      <w:r>
        <w:t>Cloud database support for multi-user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